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Szablon: Analiza Specyfikacji Wymagań</w:t>
      </w:r>
    </w:p>
    <w:p>
      <w:pPr>
        <w:pStyle w:val="Heading2"/>
      </w:pPr>
      <w:r>
        <w:t>1. Wstęp</w:t>
      </w:r>
    </w:p>
    <w:p>
      <w:r>
        <w:t>Opis ogólny systemu, jego celów i zakresu.</w:t>
      </w:r>
    </w:p>
    <w:p>
      <w:pPr>
        <w:pStyle w:val="Heading2"/>
      </w:pPr>
      <w:r>
        <w:t>2. Cele analizy specyfikacji</w:t>
      </w:r>
    </w:p>
    <w:p>
      <w:r>
        <w:t>- Określenie wymagań funkcjonalnych i niefunkcjonalnych.</w:t>
        <w:br/>
        <w:t>- Opracowanie modelu przypadków użycia.</w:t>
        <w:br/>
        <w:t>- Przygotowanie podstaw do projektowania, testowania i rozwoju systemu.</w:t>
      </w:r>
    </w:p>
    <w:p>
      <w:pPr>
        <w:pStyle w:val="Heading2"/>
      </w:pPr>
      <w:r>
        <w:t>3. Zakres specyfikacji</w:t>
      </w:r>
    </w:p>
    <w:p>
      <w:r>
        <w:t>Zakres działania systemu i jego funkcji.</w:t>
      </w:r>
    </w:p>
    <w:p>
      <w:pPr>
        <w:pStyle w:val="Heading2"/>
      </w:pPr>
      <w:r>
        <w:t>4. Analiza wymagań funkcjonalnych – model przypadków użycia</w:t>
      </w:r>
    </w:p>
    <w:p/>
    <w:p>
      <w:pPr>
        <w:pStyle w:val="Heading2"/>
      </w:pPr>
      <w:r>
        <w:t>4.1 Specyfikacja aktorów</w:t>
      </w:r>
    </w:p>
    <w:p>
      <w:r>
        <w:t>• [np. Użytkownik końcowy, System zewnętrzny]</w:t>
      </w:r>
    </w:p>
    <w:p>
      <w:pPr>
        <w:pStyle w:val="Heading2"/>
      </w:pPr>
      <w:r>
        <w:t>4.2 Lista przypadków użycia</w:t>
      </w:r>
    </w:p>
    <w:p>
      <w:r>
        <w:t>• [np. Logowanie, Dodanie rekordu, Generowanie raportu]</w:t>
      </w:r>
    </w:p>
    <w:p>
      <w:pPr>
        <w:pStyle w:val="Heading2"/>
      </w:pPr>
      <w:r>
        <w:t>4.3 Diagram przypadków użycia UML</w:t>
      </w:r>
    </w:p>
    <w:p>
      <w:r>
        <w:t>[Miejsce na diagram]</w:t>
      </w:r>
    </w:p>
    <w:p>
      <w:pPr>
        <w:pStyle w:val="Heading2"/>
      </w:pPr>
      <w:r>
        <w:t>4.4 Specyfikacja przypadków użycia</w:t>
      </w:r>
    </w:p>
    <w:p>
      <w:r>
        <w:t>• Nazwa:</w:t>
        <w:br/>
        <w:t>• Aktor:</w:t>
        <w:br/>
        <w:t>• Opis:</w:t>
        <w:br/>
        <w:t>• Scenariusz alternatywny:</w:t>
      </w:r>
    </w:p>
    <w:p>
      <w:pPr>
        <w:pStyle w:val="Heading2"/>
      </w:pPr>
      <w:r>
        <w:t>4.5 Diagramy aktywności UML</w:t>
      </w:r>
    </w:p>
    <w:p>
      <w:r>
        <w:t>[Miejsce na diagramy dla głównych funkcji]</w:t>
      </w:r>
    </w:p>
    <w:p>
      <w:pPr>
        <w:pStyle w:val="Heading2"/>
      </w:pPr>
      <w:r>
        <w:t>5. Analiza wymagań niefunkcjonalnych</w:t>
      </w:r>
    </w:p>
    <w:p/>
    <w:p>
      <w:pPr>
        <w:pStyle w:val="Heading2"/>
      </w:pPr>
      <w:r>
        <w:t>5.1 Interfejsy użytkownika</w:t>
      </w:r>
    </w:p>
    <w:p>
      <w:r>
        <w:t>• [np. Aplikacja desktopowa, formularze GUI]</w:t>
      </w:r>
    </w:p>
    <w:p>
      <w:pPr>
        <w:pStyle w:val="Heading2"/>
      </w:pPr>
      <w:r>
        <w:t>5.2 Interfejsy sprzętowe</w:t>
      </w:r>
    </w:p>
    <w:p>
      <w:r>
        <w:t>• [np. Windows, dostęp do internetu]</w:t>
      </w:r>
    </w:p>
    <w:p>
      <w:pPr>
        <w:pStyle w:val="Heading2"/>
      </w:pPr>
      <w:r>
        <w:t>5.3 Interfejsy komunikacyjne</w:t>
      </w:r>
    </w:p>
    <w:p>
      <w:r>
        <w:t>• [np. REST API, JSON]</w:t>
      </w:r>
    </w:p>
    <w:p>
      <w:pPr>
        <w:pStyle w:val="Heading2"/>
      </w:pPr>
      <w:r>
        <w:t>5.4 Interfejsy programowe</w:t>
      </w:r>
    </w:p>
    <w:p>
      <w:r>
        <w:t>• [np. .NET Core, Entity Framework]</w:t>
      </w:r>
    </w:p>
    <w:p>
      <w:pPr>
        <w:pStyle w:val="Heading2"/>
      </w:pPr>
      <w:r>
        <w:t>6. Wymagania jakościowe</w:t>
      </w:r>
    </w:p>
    <w:p>
      <w:r>
        <w:t>• Użyteczność, niezawodność, przenośność, rozszerzalność</w:t>
      </w:r>
    </w:p>
    <w:p>
      <w:pPr>
        <w:pStyle w:val="Heading2"/>
      </w:pPr>
      <w:r>
        <w:t>7. Warunki serwisowania</w:t>
      </w:r>
    </w:p>
    <w:p>
      <w:r>
        <w:t>Opis utrzymania systemu i zależności technologicznych.</w:t>
      </w:r>
    </w:p>
    <w:p>
      <w:pPr>
        <w:pStyle w:val="Heading2"/>
      </w:pPr>
      <w:r>
        <w:t>8. Ograniczenia architektury</w:t>
      </w:r>
    </w:p>
    <w:p>
      <w:r>
        <w:t>Opis ograniczeń środowiskowych, dostępności itd.</w:t>
      </w:r>
    </w:p>
    <w:p>
      <w:pPr>
        <w:pStyle w:val="Heading2"/>
      </w:pPr>
      <w:r>
        <w:t>9. Model bazy danych</w:t>
      </w:r>
    </w:p>
    <w:p/>
    <w:p>
      <w:pPr>
        <w:pStyle w:val="Heading2"/>
      </w:pPr>
      <w:r>
        <w:t>9.1 Atrybuty tabel</w:t>
      </w:r>
    </w:p>
    <w:p>
      <w:r>
        <w:t>[np. Tabela Users: Id, Name, Email...]</w:t>
      </w:r>
    </w:p>
    <w:p>
      <w:pPr>
        <w:pStyle w:val="Heading2"/>
      </w:pPr>
      <w:r>
        <w:t>9.2 Operacje na danych</w:t>
      </w:r>
    </w:p>
    <w:p>
      <w:r>
        <w:t>[np. GET, POST, PUT, DELETE]</w:t>
      </w:r>
    </w:p>
    <w:p>
      <w:pPr>
        <w:pStyle w:val="Heading2"/>
      </w:pPr>
      <w:r>
        <w:t>9.3 Reguły poprawności</w:t>
      </w:r>
    </w:p>
    <w:p>
      <w:r>
        <w:t>[np. wymagane pola, unikalność]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